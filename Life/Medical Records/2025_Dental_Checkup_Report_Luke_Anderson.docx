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Berkeley Dental Care</w:t>
      </w:r>
    </w:p>
    <w:p>
      <w:pPr>
        <w:spacing w:after="240"/>
      </w:pPr>
      <w:r>
        <w:t>456 College Ave, Berkeley, CA 94704</w:t>
      </w:r>
    </w:p>
    <w:p>
      <w:pPr>
        <w:spacing w:after="240"/>
      </w:pPr>
      <w:r>
        <w:t>Dentist: Dr. Jason White, DDS</w:t>
      </w:r>
    </w:p>
    <w:p>
      <w:pPr>
        <w:spacing w:after="240"/>
      </w:pPr>
      <w:r>
        <w:t>---</w:t>
      </w:r>
    </w:p>
    <w:p>
      <w:pPr>
        <w:spacing w:after="240"/>
      </w:pPr>
      <w:r>
        <w:t>DENTAL CHECKUP REPORT</w:t>
      </w:r>
    </w:p>
    <w:p>
      <w:pPr>
        <w:spacing w:after="240"/>
      </w:pPr>
      <w:r>
        <w:t>Date of Visit: March 21, 2025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Chief Complaint:</w:t>
      </w:r>
    </w:p>
    <w:p>
      <w:pPr>
        <w:spacing w:after="240"/>
      </w:pPr>
      <w:r>
        <w:t>- None; routine cleaning.</w:t>
      </w:r>
    </w:p>
    <w:p>
      <w:pPr>
        <w:spacing w:after="240"/>
      </w:pPr>
      <w:r>
        <w:t>Findings:</w:t>
      </w:r>
    </w:p>
    <w:p>
      <w:pPr>
        <w:spacing w:after="240"/>
      </w:pPr>
      <w:r>
        <w:t>- No cavities.</w:t>
      </w:r>
    </w:p>
    <w:p>
      <w:pPr>
        <w:spacing w:after="240"/>
      </w:pPr>
      <w:r>
        <w:t>- Mild gingivitis.</w:t>
      </w:r>
    </w:p>
    <w:p>
      <w:pPr>
        <w:spacing w:after="240"/>
      </w:pPr>
      <w:r>
        <w:t>Plan:</w:t>
      </w:r>
    </w:p>
    <w:p>
      <w:pPr>
        <w:spacing w:after="240"/>
      </w:pPr>
      <w:r>
        <w:t>- Continue semi-annual cleanings.</w:t>
      </w:r>
    </w:p>
    <w:p>
      <w:pPr>
        <w:spacing w:after="240"/>
      </w:pPr>
      <w:r>
        <w:t>- Improve flossing technique.</w:t>
      </w:r>
    </w:p>
    <w:p>
      <w:pPr>
        <w:spacing w:after="240"/>
      </w:pPr>
      <w:r>
        <w:t>Dentist Signature:</w:t>
      </w:r>
    </w:p>
    <w:p>
      <w:pPr>
        <w:spacing w:after="240"/>
      </w:pPr>
      <w:r>
        <w:t>Dr. Jason White, DDS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